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End-to-End Log Collection for Ephemeral Kubernetes Jobs using Filebeat Sidecar</w:t>
      </w:r>
    </w:p>
    <w:p>
      <w:pPr>
        <w:pStyle w:val="Heading1"/>
      </w:pPr>
      <w:r>
        <w:t>1. Overview</w:t>
      </w:r>
    </w:p>
    <w:p>
      <w:r>
        <w:t>This document provides an end-to-end solution for collecting logs from ephemeral Kubernetes job pods using Filebeat sidecar containers. Since logs are not stored in hostPath volumes and are lost once the pod exits, the sidecar pattern is the most effective method to collect logs in real time before pod termination.</w:t>
      </w:r>
    </w:p>
    <w:p>
      <w:pPr>
        <w:pStyle w:val="Heading1"/>
      </w:pPr>
      <w:r>
        <w:t>2. Sidecar Pattern Explanation</w:t>
      </w:r>
    </w:p>
    <w:p>
      <w:r>
        <w:t>Each job pod includes two containers:</w:t>
        <w:br/>
        <w:t>1. The main container runs the application or job.</w:t>
        <w:br/>
        <w:t>2. The Filebeat sidecar container tails log files generated during job execution and forwards them to Logstash.</w:t>
      </w:r>
    </w:p>
    <w:p>
      <w:pPr>
        <w:pStyle w:val="Heading1"/>
      </w:pPr>
      <w:r>
        <w:t>3. Kubernetes Job with Filebeat Sidecar</w:t>
      </w:r>
    </w:p>
    <w:p>
      <w:r>
        <w:t>Example YAML for a Kubernetes job with Filebeat sidecar:</w:t>
      </w:r>
    </w:p>
    <w:p>
      <w:pPr>
        <w:pStyle w:val="IntenseQuote"/>
      </w:pPr>
      <w:r>
        <w:br/>
        <w:t>apiVersion: batch/v1</w:t>
        <w:br/>
        <w:t>kind: Job</w:t>
        <w:br/>
        <w:t>metadata:</w:t>
        <w:br/>
        <w:t xml:space="preserve">  name: example-job</w:t>
        <w:br/>
        <w:t>spec:</w:t>
        <w:br/>
        <w:t xml:space="preserve">  template:</w:t>
        <w:br/>
        <w:t xml:space="preserve">    metadata:</w:t>
        <w:br/>
        <w:t xml:space="preserve">      labels:</w:t>
        <w:br/>
        <w:t xml:space="preserve">        app: example</w:t>
        <w:br/>
        <w:t xml:space="preserve">    spec:</w:t>
        <w:br/>
        <w:t xml:space="preserve">      containers:</w:t>
        <w:br/>
        <w:t xml:space="preserve">        - name: job-runner</w:t>
        <w:br/>
        <w:t xml:space="preserve">          image: your-job-image</w:t>
        <w:br/>
        <w:t xml:space="preserve">          command: ["./run-job.sh"]</w:t>
        <w:br/>
        <w:t xml:space="preserve">          volumeMounts:</w:t>
        <w:br/>
        <w:t xml:space="preserve">            - name: logs</w:t>
        <w:br/>
        <w:t xml:space="preserve">              mountPath: /appvol/application/logs</w:t>
        <w:br/>
        <w:t xml:space="preserve">        - name: filebeat</w:t>
        <w:br/>
        <w:t xml:space="preserve">          image: &lt;your-nexus&gt;/filebeat:7.18.2</w:t>
        <w:br/>
        <w:t xml:space="preserve">          args: ["-c", "/etc/filebeat/filebeat.yml", "-e"]</w:t>
        <w:br/>
        <w:t xml:space="preserve">          volumeMounts:</w:t>
        <w:br/>
        <w:t xml:space="preserve">            - name: filebeat-config</w:t>
        <w:br/>
        <w:t xml:space="preserve">              mountPath: /etc/filebeat</w:t>
        <w:br/>
        <w:t xml:space="preserve">            - name: logs</w:t>
        <w:br/>
        <w:t xml:space="preserve">              mountPath: /appvol/application/logs</w:t>
        <w:br/>
        <w:t xml:space="preserve">      restartPolicy: Never</w:t>
        <w:br/>
        <w:t xml:space="preserve">      volumes:</w:t>
        <w:br/>
        <w:t xml:space="preserve">        - name: logs</w:t>
        <w:br/>
        <w:t xml:space="preserve">          emptyDir: {}</w:t>
        <w:br/>
        <w:t xml:space="preserve">        - name: filebeat-config</w:t>
        <w:br/>
        <w:t xml:space="preserve">          configMap:</w:t>
        <w:br/>
        <w:t xml:space="preserve">            name: filebeat-config</w:t>
        <w:br/>
      </w:r>
    </w:p>
    <w:p>
      <w:pPr>
        <w:pStyle w:val="Heading1"/>
      </w:pPr>
      <w:r>
        <w:t>4. Filebeat ConfigMap</w:t>
      </w:r>
    </w:p>
    <w:p>
      <w:r>
        <w:t>Create the following ConfigMap to configure Filebeat:</w:t>
      </w:r>
    </w:p>
    <w:p>
      <w:pPr>
        <w:pStyle w:val="IntenseQuote"/>
      </w:pPr>
      <w:r>
        <w:br/>
        <w:t>apiVersion: v1</w:t>
        <w:br/>
        <w:t>kind: ConfigMap</w:t>
        <w:br/>
        <w:t>metadata:</w:t>
        <w:br/>
        <w:t xml:space="preserve">  name: filebeat-config</w:t>
        <w:br/>
        <w:t>data:</w:t>
        <w:br/>
        <w:t xml:space="preserve">  filebeat.yml: |</w:t>
        <w:br/>
        <w:t xml:space="preserve">    filebeat.inputs:</w:t>
        <w:br/>
        <w:t xml:space="preserve">      - type: log</w:t>
        <w:br/>
        <w:t xml:space="preserve">        enabled: true</w:t>
        <w:br/>
        <w:t xml:space="preserve">        paths:</w:t>
        <w:br/>
        <w:t xml:space="preserve">          - /appvol/application/logs/*</w:t>
        <w:br/>
        <w:t xml:space="preserve">    output.logstash:</w:t>
        <w:br/>
        <w:t xml:space="preserve">      hosts: ["logstashserv1:5044", "logstashserv2:5044"]</w:t>
        <w:br/>
        <w:t xml:space="preserve">      loadbalance: true</w:t>
        <w:br/>
        <w:t xml:space="preserve">      ssl.enabled: false</w:t>
        <w:br/>
        <w:t xml:space="preserve">    logging.level: info</w:t>
        <w:br/>
      </w:r>
    </w:p>
    <w:p>
      <w:pPr>
        <w:pStyle w:val="Heading1"/>
      </w:pPr>
      <w:r>
        <w:t>5. Deployment Steps</w:t>
      </w:r>
    </w:p>
    <w:p>
      <w:r>
        <w:br/>
        <w:t>1. Apply the ConfigMap:</w:t>
        <w:br/>
        <w:t xml:space="preserve">   kubectl apply -f filebeat-config.yaml</w:t>
        <w:br/>
        <w:br/>
        <w:t>2. Create the Job YAML and apply it:</w:t>
        <w:br/>
        <w:t xml:space="preserve">   kubectl apply -f example-job.yaml</w:t>
        <w:br/>
        <w:br/>
        <w:t>3. Monitor logs from the Filebeat sidecar or verify in Logstash output.</w:t>
        <w:br/>
      </w:r>
    </w:p>
    <w:p>
      <w:pPr>
        <w:pStyle w:val="Heading1"/>
      </w:pPr>
      <w:r>
        <w:t>6. Summary</w:t>
      </w:r>
    </w:p>
    <w:p>
      <w:r>
        <w:t>Using a sidecar container ensures that logs are captured and sent to Logstash even if the main job pod exits quickly. This setup is ideal for non-persistent workloads where logs are stored only in the ephemeral container filesystem.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